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My </w:t>
      </w:r>
      <w:r>
        <w:t xml:space="preserve">name </w:t>
      </w:r>
      <w:r>
        <w:t xml:space="preserve">is </w:t>
      </w:r>
      <w:r>
        <w:rPr>
          <w:color w:val="800080"/>
        </w:rPr>
        <w:t xml:space="preserve">Vamsi, (Sensitive Entity (NER)) </w:t>
      </w:r>
      <w:r>
        <w:t xml:space="preserve">and </w:t>
      </w:r>
      <w:r>
        <w:t xml:space="preserve">my </w:t>
      </w:r>
      <w:r>
        <w:rPr>
          <w:color w:val="008000"/>
        </w:rPr>
        <w:t xml:space="preserve">username (Credential) </w:t>
      </w:r>
      <w:r>
        <w:t xml:space="preserve">is </w:t>
      </w:r>
      <w:r>
        <w:rPr>
          <w:color w:val="800080"/>
        </w:rPr>
        <w:t xml:space="preserve">Messi@7. (Sensitive Entity (NER)) </w:t>
      </w:r>
      <w:r>
        <w:t xml:space="preserve">Reach </w:t>
      </w:r>
      <w:r>
        <w:t xml:space="preserve">out </w:t>
      </w:r>
      <w:r>
        <w:t xml:space="preserve">to </w:t>
      </w:r>
      <w:r>
        <w:t xml:space="preserve">me </w:t>
      </w:r>
      <w:r>
        <w:t xml:space="preserve">at </w:t>
      </w:r>
      <w:r>
        <w:rPr>
          <w:color w:val="FF0000"/>
        </w:rPr>
        <w:t xml:space="preserve">202-555-0183. (Phone Number) </w:t>
      </w:r>
      <w:r>
        <w:t xml:space="preserve">By </w:t>
      </w:r>
      <w:r>
        <w:t xml:space="preserve">the </w:t>
      </w:r>
      <w:r>
        <w:t xml:space="preserve">way, </w:t>
      </w:r>
      <w:r>
        <w:t xml:space="preserve">I </w:t>
      </w:r>
      <w:r>
        <w:t xml:space="preserve">have </w:t>
      </w:r>
      <w:r>
        <w:t xml:space="preserve">an </w:t>
      </w:r>
      <w:r>
        <w:t xml:space="preserve">account </w:t>
      </w:r>
      <w:r>
        <w:t xml:space="preserve">in </w:t>
      </w:r>
      <w:r>
        <w:t xml:space="preserve">several </w:t>
      </w:r>
      <w:r>
        <w:t xml:space="preserve">social </w:t>
      </w:r>
      <w:r>
        <w:t xml:space="preserve">media </w:t>
      </w:r>
      <w:r>
        <w:t xml:space="preserve">platforms. </w:t>
      </w:r>
      <w:r>
        <w:t xml:space="preserve">The </w:t>
      </w:r>
      <w:r>
        <w:t xml:space="preserve">neighbours </w:t>
      </w:r>
      <w:r>
        <w:t xml:space="preserve">phone </w:t>
      </w:r>
      <w:r>
        <w:t xml:space="preserve">number </w:t>
      </w:r>
      <w:r>
        <w:t xml:space="preserve">is </w:t>
      </w:r>
      <w:r>
        <w:rPr>
          <w:color w:val="FF0000"/>
        </w:rPr>
        <w:t xml:space="preserve">940-989-9878, (Phone Number) </w:t>
      </w:r>
      <w:r>
        <w:t xml:space="preserve">which </w:t>
      </w:r>
      <w:r>
        <w:t xml:space="preserve">should </w:t>
      </w:r>
      <w:r>
        <w:t xml:space="preserve">not </w:t>
      </w:r>
      <w:r>
        <w:t xml:space="preserve">be </w:t>
      </w:r>
      <w:r>
        <w:t xml:space="preserve">confused </w:t>
      </w:r>
      <w:r>
        <w:t xml:space="preserve">with </w:t>
      </w:r>
      <w:r>
        <w:t xml:space="preserve">my </w:t>
      </w:r>
      <w:r>
        <w:t xml:space="preserve">SSN </w:t>
      </w:r>
      <w:r>
        <w:rPr>
          <w:color w:val="FF0000"/>
        </w:rPr>
        <w:t xml:space="preserve">111-22-3333. (Ssn) </w:t>
      </w:r>
      <w:r>
        <w:t xml:space="preserve">Additionally, </w:t>
      </w:r>
      <w:r>
        <w:t xml:space="preserve">my </w:t>
      </w:r>
      <w:r>
        <w:t xml:space="preserve">land </w:t>
      </w:r>
      <w:r>
        <w:t xml:space="preserve">is </w:t>
      </w:r>
      <w:r>
        <w:t xml:space="preserve">worth </w:t>
      </w:r>
      <w:r>
        <w:rPr>
          <w:color w:val="FF0000"/>
        </w:rPr>
        <w:t xml:space="preserve">$150,000, (Financial Amount) </w:t>
      </w:r>
      <w:r>
        <w:t xml:space="preserve">but </w:t>
      </w:r>
      <w:r>
        <w:t xml:space="preserve">I’ve </w:t>
      </w:r>
      <w:r>
        <w:t xml:space="preserve">seen </w:t>
      </w:r>
      <w:r>
        <w:t xml:space="preserve">properties </w:t>
      </w:r>
      <w:r>
        <w:t xml:space="preserve">worth </w:t>
      </w:r>
      <w:r>
        <w:t xml:space="preserve">just </w:t>
      </w:r>
      <w:r>
        <w:rPr>
          <w:color w:val="FF0000"/>
        </w:rPr>
        <w:t xml:space="preserve">$500. (Financial Amount) </w:t>
      </w:r>
      <w:r>
        <w:t xml:space="preserve">I </w:t>
      </w:r>
      <w:r>
        <w:t xml:space="preserve">was </w:t>
      </w:r>
      <w:r>
        <w:t xml:space="preserve">born </w:t>
      </w:r>
      <w:r>
        <w:t xml:space="preserve">on </w:t>
      </w:r>
      <w:r>
        <w:rPr>
          <w:color w:val="FF0000"/>
        </w:rPr>
        <w:t xml:space="preserve">03/21/1985, (Date) </w:t>
      </w:r>
      <w:r>
        <w:t xml:space="preserve">but </w:t>
      </w:r>
      <w:r>
        <w:t xml:space="preserve">my </w:t>
      </w:r>
      <w:r>
        <w:t xml:space="preserve">official </w:t>
      </w:r>
      <w:r>
        <w:t xml:space="preserve">DoB </w:t>
      </w:r>
      <w:r>
        <w:t xml:space="preserve">is </w:t>
      </w:r>
      <w:r>
        <w:t xml:space="preserve">listed </w:t>
      </w:r>
      <w:r>
        <w:t xml:space="preserve">as </w:t>
      </w:r>
      <w:r>
        <w:t xml:space="preserve">March </w:t>
      </w:r>
      <w:r>
        <w:t xml:space="preserve">21, </w:t>
      </w:r>
      <w:r>
        <w:t xml:space="preserve">1985. </w:t>
      </w:r>
      <w:r>
        <w:t xml:space="preserve">You </w:t>
      </w:r>
      <w:r>
        <w:t xml:space="preserve">can </w:t>
      </w:r>
      <w:r>
        <w:t xml:space="preserve">call </w:t>
      </w:r>
      <w:r>
        <w:t xml:space="preserve">me </w:t>
      </w:r>
      <w:r>
        <w:t xml:space="preserve">at </w:t>
      </w:r>
      <w:r>
        <w:rPr>
          <w:color w:val="FF0000"/>
        </w:rPr>
        <w:t xml:space="preserve">555.123.4567 (Phone Number) </w:t>
      </w:r>
      <w:r>
        <w:t xml:space="preserve">or </w:t>
      </w:r>
      <w:r>
        <w:t xml:space="preserve">my </w:t>
      </w:r>
      <w:r>
        <w:t xml:space="preserve">office </w:t>
      </w:r>
      <w:r>
        <w:t xml:space="preserve">line </w:t>
      </w:r>
      <w:r>
        <w:t xml:space="preserve">at </w:t>
      </w:r>
      <w:r>
        <w:rPr>
          <w:color w:val="FF0000"/>
        </w:rPr>
        <w:t xml:space="preserve">555-234-5678. (Phone Number) </w:t>
      </w:r>
      <w:r>
        <w:t xml:space="preserve">My </w:t>
      </w:r>
      <w:r>
        <w:t xml:space="preserve">card </w:t>
      </w:r>
      <w:r>
        <w:t xml:space="preserve">number </w:t>
      </w:r>
      <w:r>
        <w:t xml:space="preserve">is </w:t>
      </w:r>
      <w:r>
        <w:rPr>
          <w:color w:val="8B4513"/>
        </w:rPr>
        <w:t xml:space="preserve">1234-5678-9876-5432. (Marked Sensitive) </w:t>
      </w:r>
      <w:r>
        <w:t xml:space="preserve">My </w:t>
      </w:r>
      <w:r>
        <w:t xml:space="preserve">passport </w:t>
      </w:r>
      <w:r>
        <w:t xml:space="preserve">number </w:t>
      </w:r>
      <w:r>
        <w:t xml:space="preserve">is </w:t>
      </w:r>
      <w:r>
        <w:t xml:space="preserve">just </w:t>
      </w:r>
      <w:r>
        <w:t xml:space="preserve">a </w:t>
      </w:r>
      <w:r>
        <w:t xml:space="preserve">random </w:t>
      </w:r>
      <w:r>
        <w:t xml:space="preserve">sequence, </w:t>
      </w:r>
      <w:r>
        <w:t xml:space="preserve">but </w:t>
      </w:r>
      <w:r>
        <w:t xml:space="preserve">here’s </w:t>
      </w:r>
      <w:r>
        <w:t xml:space="preserve">my </w:t>
      </w:r>
      <w:r>
        <w:t xml:space="preserve">actual </w:t>
      </w:r>
      <w:r>
        <w:t xml:space="preserve">passport </w:t>
      </w:r>
      <w:r>
        <w:t xml:space="preserve">number: </w:t>
      </w:r>
      <w:r>
        <w:rPr>
          <w:color w:val="FF0000"/>
        </w:rPr>
        <w:t xml:space="preserve">P12345678. (Passport Number) </w:t>
      </w:r>
      <w:r>
        <w:t xml:space="preserve">I’m </w:t>
      </w:r>
      <w:r>
        <w:t xml:space="preserve">also </w:t>
      </w:r>
      <w:r>
        <w:t xml:space="preserve">a </w:t>
      </w:r>
      <w:r>
        <w:t xml:space="preserve">fan </w:t>
      </w:r>
      <w:r>
        <w:t xml:space="preserve">of </w:t>
      </w:r>
      <w:r>
        <w:t xml:space="preserve">the </w:t>
      </w:r>
      <w:r>
        <w:t xml:space="preserve">book </w:t>
      </w:r>
      <w:r>
        <w:t xml:space="preserve">series </w:t>
      </w:r>
      <w:r>
        <w:t xml:space="preserve">'1984' </w:t>
      </w:r>
      <w:r>
        <w:t xml:space="preserve">and </w:t>
      </w:r>
      <w:r>
        <w:t xml:space="preserve">my </w:t>
      </w:r>
      <w:r>
        <w:t xml:space="preserve">old </w:t>
      </w:r>
      <w:r>
        <w:rPr>
          <w:color w:val="008000"/>
        </w:rPr>
        <w:t xml:space="preserve">password (Credential) </w:t>
      </w:r>
      <w:r>
        <w:t xml:space="preserve">was </w:t>
      </w:r>
      <w:r>
        <w:rPr>
          <w:color w:val="8B4513"/>
        </w:rPr>
        <w:t xml:space="preserve">Secure@1234. (Marked Sensitive) </w:t>
      </w:r>
      <w:r>
        <w:t xml:space="preserve">My </w:t>
      </w:r>
      <w:r>
        <w:t xml:space="preserve">new </w:t>
      </w:r>
      <w:r>
        <w:rPr>
          <w:color w:val="008000"/>
        </w:rPr>
        <w:t xml:space="preserve">password (Credential) </w:t>
      </w:r>
      <w:r>
        <w:t xml:space="preserve">is </w:t>
      </w:r>
      <w:r>
        <w:rPr>
          <w:color w:val="8B4513"/>
        </w:rPr>
        <w:t xml:space="preserve">[Secure@5678]. (Marked Sensitive) </w:t>
      </w:r>
      <w:r>
        <w:t xml:space="preserve">Here’s </w:t>
      </w:r>
      <w:r>
        <w:t xml:space="preserve">the </w:t>
      </w:r>
      <w:r>
        <w:t xml:space="preserve">agenda </w:t>
      </w:r>
      <w:r>
        <w:t xml:space="preserve">for </w:t>
      </w:r>
      <w:r>
        <w:rPr>
          <w:color w:val="FF0000"/>
        </w:rPr>
        <w:t xml:space="preserve">12/30/2022. (Date) </w:t>
      </w:r>
      <w:r>
        <w:t xml:space="preserve">My </w:t>
      </w:r>
      <w:r>
        <w:t xml:space="preserve">SSN </w:t>
      </w:r>
      <w:r>
        <w:t xml:space="preserve">is </w:t>
      </w:r>
      <w:r>
        <w:rPr>
          <w:color w:val="FF0000"/>
        </w:rPr>
        <w:t xml:space="preserve">888-99-7777, (Ssn) </w:t>
      </w:r>
      <w:r>
        <w:t xml:space="preserve">but </w:t>
      </w:r>
      <w:r>
        <w:t xml:space="preserve">please </w:t>
      </w:r>
      <w:r>
        <w:t xml:space="preserve">don’t </w:t>
      </w:r>
      <w:r>
        <w:t xml:space="preserve">share </w:t>
      </w:r>
      <w:r>
        <w:t xml:space="preserve">this </w:t>
      </w:r>
      <w:r>
        <w:t xml:space="preserve">information. </w:t>
      </w:r>
      <w:r>
        <w:t xml:space="preserve">Let’s </w:t>
      </w:r>
      <w:r>
        <w:t xml:space="preserve">meet </w:t>
      </w:r>
      <w:r>
        <w:t xml:space="preserve">at </w:t>
      </w:r>
      <w:r>
        <w:t xml:space="preserve">9 </w:t>
      </w:r>
      <w:r>
        <w:t xml:space="preserve">AM, </w:t>
      </w:r>
      <w:r>
        <w:t xml:space="preserve">and </w:t>
      </w:r>
      <w:r>
        <w:t xml:space="preserve">we’ll </w:t>
      </w:r>
      <w:r>
        <w:t xml:space="preserve">discuss </w:t>
      </w:r>
      <w:r>
        <w:t xml:space="preserve">budgets—my </w:t>
      </w:r>
      <w:r>
        <w:t xml:space="preserve">last </w:t>
      </w:r>
      <w:r>
        <w:t xml:space="preserve">salary </w:t>
      </w:r>
      <w:r>
        <w:t xml:space="preserve">was </w:t>
      </w:r>
      <w:r>
        <w:t xml:space="preserve">around </w:t>
      </w:r>
      <w:r>
        <w:rPr>
          <w:color w:val="FF0000"/>
        </w:rPr>
        <w:t xml:space="preserve">$50,000. (Financial Amount) </w:t>
      </w:r>
      <w:r>
        <w:t xml:space="preserve">However, </w:t>
      </w:r>
      <w:r>
        <w:t xml:space="preserve">for </w:t>
      </w:r>
      <w:r>
        <w:t xml:space="preserve">my </w:t>
      </w:r>
      <w:r>
        <w:t xml:space="preserve">bank </w:t>
      </w:r>
      <w:r>
        <w:t xml:space="preserve">account </w:t>
      </w:r>
      <w:r>
        <w:rPr>
          <w:color w:val="FF0000"/>
        </w:rPr>
        <w:t xml:space="preserve">321-1234567, (Phone Number) </w:t>
      </w:r>
      <w:r>
        <w:t xml:space="preserve">keep </w:t>
      </w:r>
      <w:r>
        <w:t xml:space="preserve">it </w:t>
      </w:r>
      <w:r>
        <w:t xml:space="preserve">private. </w:t>
      </w:r>
      <w:r>
        <w:t xml:space="preserve">Hi, </w:t>
      </w:r>
      <w:r>
        <w:t xml:space="preserve">my </w:t>
      </w:r>
      <w:r>
        <w:t xml:space="preserve">social </w:t>
      </w:r>
      <w:r>
        <w:t xml:space="preserve">security </w:t>
      </w:r>
      <w:r>
        <w:t xml:space="preserve">number, </w:t>
      </w:r>
      <w:r>
        <w:rPr>
          <w:color w:val="FF0000"/>
        </w:rPr>
        <w:t xml:space="preserve">999-88-7777, (Ssn) </w:t>
      </w:r>
      <w:r>
        <w:t xml:space="preserve">is </w:t>
      </w:r>
      <w:r>
        <w:t xml:space="preserve">something </w:t>
      </w:r>
      <w:r>
        <w:t xml:space="preserve">I </w:t>
      </w:r>
      <w:r>
        <w:t xml:space="preserve">rarely </w:t>
      </w:r>
      <w:r>
        <w:t xml:space="preserve">share. </w:t>
      </w:r>
      <w:r>
        <w:t xml:space="preserve">You </w:t>
      </w:r>
      <w:r>
        <w:t xml:space="preserve">can </w:t>
      </w:r>
      <w:r>
        <w:t xml:space="preserve">contact </w:t>
      </w:r>
      <w:r>
        <w:t xml:space="preserve">my </w:t>
      </w:r>
      <w:r>
        <w:t xml:space="preserve">personal </w:t>
      </w:r>
      <w:r>
        <w:t xml:space="preserve">number </w:t>
      </w:r>
      <w:r>
        <w:t xml:space="preserve">at </w:t>
      </w:r>
      <w:r>
        <w:rPr>
          <w:color w:val="FF0000"/>
        </w:rPr>
        <w:t xml:space="preserve">212-555-0173, (Phone Number) </w:t>
      </w:r>
      <w:r>
        <w:t xml:space="preserve">and </w:t>
      </w:r>
      <w:r>
        <w:t xml:space="preserve">don’t </w:t>
      </w:r>
      <w:r>
        <w:t xml:space="preserve">share </w:t>
      </w:r>
      <w:r>
        <w:t xml:space="preserve">my </w:t>
      </w:r>
      <w:r>
        <w:rPr>
          <w:color w:val="0000FF"/>
        </w:rPr>
        <w:t xml:space="preserve">email: (Personal Info) </w:t>
      </w:r>
      <w:r>
        <w:rPr>
          <w:color w:val="FF0000"/>
        </w:rPr>
        <w:t xml:space="preserve">john.doe@example.com (Email) </w:t>
      </w:r>
      <w:r>
        <w:t xml:space="preserve">or </w:t>
      </w:r>
      <w:r>
        <w:t xml:space="preserve">my </w:t>
      </w:r>
      <w:r>
        <w:t xml:space="preserve">PayPal </w:t>
      </w:r>
      <w:r>
        <w:t xml:space="preserve">ID </w:t>
      </w:r>
      <w:r>
        <w:t xml:space="preserve">at </w:t>
      </w:r>
      <w:r>
        <w:rPr>
          <w:color w:val="800080"/>
        </w:rPr>
        <w:t xml:space="preserve">PayPal.Me/JohnDoe. (Sensitive Entity (NER)) </w:t>
      </w:r>
      <w:r>
        <w:t xml:space="preserve">Let’s </w:t>
      </w:r>
      <w:r>
        <w:t xml:space="preserve">keep </w:t>
      </w:r>
      <w:r>
        <w:t xml:space="preserve">this </w:t>
      </w:r>
      <w:r>
        <w:t xml:space="preserve">private. </w:t>
      </w:r>
      <w:r>
        <w:t xml:space="preserve">My </w:t>
      </w:r>
      <w:r>
        <w:t xml:space="preserve">contact </w:t>
      </w:r>
      <w:r>
        <w:t xml:space="preserve">information </w:t>
      </w:r>
      <w:r>
        <w:t xml:space="preserve">is </w:t>
      </w:r>
      <w:r>
        <w:t xml:space="preserve">hidden </w:t>
      </w:r>
      <w:r>
        <w:t xml:space="preserve">here: </w:t>
      </w:r>
      <w:r>
        <w:rPr>
          <w:color w:val="FF0000"/>
        </w:rPr>
        <w:t xml:space="preserve">phone#940-555-0182, (Phone Number) </w:t>
      </w:r>
      <w:r>
        <w:rPr>
          <w:color w:val="FF0000"/>
        </w:rPr>
        <w:t xml:space="preserve">s@n:888-11-2222, (Ssn) </w:t>
      </w:r>
      <w:r>
        <w:t xml:space="preserve">or </w:t>
      </w:r>
      <w:r>
        <w:t xml:space="preserve">my </w:t>
      </w:r>
      <w:r>
        <w:rPr>
          <w:color w:val="0000FF"/>
        </w:rPr>
        <w:t xml:space="preserve">email (Personal Info) </w:t>
      </w:r>
      <w:r>
        <w:rPr>
          <w:color w:val="FF0000"/>
        </w:rPr>
        <w:t xml:space="preserve">user@example.com. (Email) </w:t>
      </w:r>
      <w:r>
        <w:t xml:space="preserve">Please </w:t>
      </w:r>
      <w:r>
        <w:t xml:space="preserve">decode </w:t>
      </w:r>
      <w:r>
        <w:t xml:space="preserve">carefully.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